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there! Python Is Everywhere!!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