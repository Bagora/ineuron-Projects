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sample paragraph with </w:t>
      </w:r>
      <w:r>
        <w:rPr>
          <w:b/>
        </w:rPr>
        <w:t>formatted text.</w:t>
      </w:r>
      <w:r>
        <w:t xml:space="preserve"> and this text is not bold.</w:t>
      </w:r>
      <w:r>
        <w:rPr>
          <w:b/>
        </w:rPr>
        <w:t xml:space="preserve"> This text is bold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